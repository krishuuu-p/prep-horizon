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AE16" w14:textId="77777777" w:rsidR="00EA6BAC" w:rsidRDefault="00000000">
      <w:r>
        <w:t>&amp; Maths</w:t>
      </w:r>
      <w:r>
        <w:br/>
      </w:r>
    </w:p>
    <w:p w14:paraId="5F023E75" w14:textId="429D845C" w:rsidR="00EA6BAC" w:rsidRDefault="00000000">
      <w:r>
        <w:t>1-MC. What is 2 + 2?</w:t>
      </w:r>
    </w:p>
    <w:p w14:paraId="7422FEBE" w14:textId="77777777" w:rsidR="00EA6BAC" w:rsidRDefault="00000000">
      <w:r>
        <w:t>Image= Yes</w:t>
      </w:r>
    </w:p>
    <w:p w14:paraId="7E80BB34" w14:textId="314F07FC" w:rsidR="008541D1" w:rsidRDefault="008541D1">
      <w:r>
        <w:rPr>
          <w:noProof/>
        </w:rPr>
        <w:drawing>
          <wp:inline distT="0" distB="0" distL="0" distR="0" wp14:anchorId="73FD02CE" wp14:editId="5B71C452">
            <wp:extent cx="3106964" cy="1739900"/>
            <wp:effectExtent l="0" t="0" r="5080" b="0"/>
            <wp:docPr id="768809652" name="Picture 1" descr="what's 2 + 2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2 + 2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78" cy="17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C2F8" w14:textId="77777777" w:rsidR="00EA6BAC" w:rsidRDefault="00000000">
      <w:r>
        <w:t>Positive marks= 4</w:t>
      </w:r>
    </w:p>
    <w:p w14:paraId="28AB9F5A" w14:textId="77777777" w:rsidR="00EA6BAC" w:rsidRDefault="00000000">
      <w:r>
        <w:t>Negative marks= 1</w:t>
      </w:r>
    </w:p>
    <w:p w14:paraId="5B0D11E4" w14:textId="77777777" w:rsidR="00EA6BAC" w:rsidRDefault="00000000">
      <w:r>
        <w:t>A) 3</w:t>
      </w:r>
    </w:p>
    <w:p w14:paraId="1F743BA3" w14:textId="77777777" w:rsidR="00EA6BAC" w:rsidRDefault="00000000">
      <w:r>
        <w:t>B) 4</w:t>
      </w:r>
    </w:p>
    <w:p w14:paraId="49208D98" w14:textId="77777777" w:rsidR="00EA6BAC" w:rsidRDefault="00000000">
      <w:r>
        <w:t>C) 5</w:t>
      </w:r>
    </w:p>
    <w:p w14:paraId="00E4CE99" w14:textId="77777777" w:rsidR="00EA6BAC" w:rsidRDefault="00000000">
      <w:r>
        <w:t>D) 6</w:t>
      </w:r>
    </w:p>
    <w:p w14:paraId="64D676E8" w14:textId="77777777" w:rsidR="00EA6BAC" w:rsidRDefault="00000000">
      <w:r>
        <w:t>Answer: B</w:t>
      </w:r>
    </w:p>
    <w:p w14:paraId="129C8C62" w14:textId="77777777" w:rsidR="00EA6BAC" w:rsidRDefault="00EA6BAC"/>
    <w:p w14:paraId="1AC25256" w14:textId="77777777" w:rsidR="00EA6BAC" w:rsidRDefault="00000000">
      <w:r>
        <w:t>2-NU. Solve for x: 2x = 10</w:t>
      </w:r>
      <w:r>
        <w:br/>
      </w:r>
    </w:p>
    <w:p w14:paraId="2BDD72B4" w14:textId="77777777" w:rsidR="00EA6BAC" w:rsidRDefault="00000000">
      <w:r>
        <w:t>Image= No</w:t>
      </w:r>
    </w:p>
    <w:p w14:paraId="6986257A" w14:textId="77777777" w:rsidR="00EA6BAC" w:rsidRDefault="00000000">
      <w:r>
        <w:t>Positive marks= 4</w:t>
      </w:r>
    </w:p>
    <w:p w14:paraId="5A589B1A" w14:textId="77777777" w:rsidR="00EA6BAC" w:rsidRDefault="00000000">
      <w:r>
        <w:t>Negative marks= 1</w:t>
      </w:r>
    </w:p>
    <w:p w14:paraId="14430FDC" w14:textId="77777777" w:rsidR="00EA6BAC" w:rsidRDefault="00000000">
      <w:r>
        <w:t>Answer: 5</w:t>
      </w:r>
    </w:p>
    <w:p w14:paraId="6BC43579" w14:textId="77777777" w:rsidR="00EA6BAC" w:rsidRDefault="00EA6BAC"/>
    <w:p w14:paraId="614458E4" w14:textId="77777777" w:rsidR="00EA6BAC" w:rsidRDefault="00000000">
      <w:r>
        <w:t>3-MC. What is the derivative of sin(x)?</w:t>
      </w:r>
      <w:r>
        <w:br/>
      </w:r>
    </w:p>
    <w:p w14:paraId="16131F49" w14:textId="77777777" w:rsidR="00EA6BAC" w:rsidRDefault="00000000">
      <w:r>
        <w:lastRenderedPageBreak/>
        <w:t>Image= No</w:t>
      </w:r>
    </w:p>
    <w:p w14:paraId="76A4020B" w14:textId="77777777" w:rsidR="00EA6BAC" w:rsidRDefault="00000000">
      <w:r>
        <w:t>Positive marks= 4</w:t>
      </w:r>
    </w:p>
    <w:p w14:paraId="0CEF47A0" w14:textId="77777777" w:rsidR="00EA6BAC" w:rsidRDefault="00000000">
      <w:r>
        <w:t>Negative marks= 1</w:t>
      </w:r>
    </w:p>
    <w:p w14:paraId="529B80B1" w14:textId="77777777" w:rsidR="00EA6BAC" w:rsidRDefault="00000000">
      <w:r>
        <w:t>A) cos(x)</w:t>
      </w:r>
    </w:p>
    <w:p w14:paraId="32A4EFA7" w14:textId="77777777" w:rsidR="00EA6BAC" w:rsidRDefault="00000000">
      <w:r>
        <w:t>B) -cos(x)</w:t>
      </w:r>
    </w:p>
    <w:p w14:paraId="7C8A9BFA" w14:textId="77777777" w:rsidR="00EA6BAC" w:rsidRDefault="00000000">
      <w:r>
        <w:t>C) sin(x)</w:t>
      </w:r>
    </w:p>
    <w:p w14:paraId="6C8EBC81" w14:textId="77777777" w:rsidR="00EA6BAC" w:rsidRDefault="00000000">
      <w:r>
        <w:t>D) -sin(x)</w:t>
      </w:r>
    </w:p>
    <w:p w14:paraId="3AE29647" w14:textId="77777777" w:rsidR="00EA6BAC" w:rsidRDefault="00000000">
      <w:r>
        <w:t>Answer: A</w:t>
      </w:r>
    </w:p>
    <w:p w14:paraId="21ABED8C" w14:textId="77777777" w:rsidR="00EA6BAC" w:rsidRDefault="00EA6BAC"/>
    <w:p w14:paraId="5BC4DFD6" w14:textId="77777777" w:rsidR="00EA6BAC" w:rsidRDefault="00000000">
      <w:r>
        <w:t>4-NU. Solve: What is the value of √144?</w:t>
      </w:r>
      <w:r>
        <w:br/>
      </w:r>
    </w:p>
    <w:p w14:paraId="2ACBF5A0" w14:textId="77777777" w:rsidR="00EA6BAC" w:rsidRDefault="00000000">
      <w:r>
        <w:t>Image= No</w:t>
      </w:r>
    </w:p>
    <w:p w14:paraId="6D9ACFA4" w14:textId="77777777" w:rsidR="00EA6BAC" w:rsidRDefault="00000000">
      <w:r>
        <w:t>Positive marks= 4</w:t>
      </w:r>
    </w:p>
    <w:p w14:paraId="671CC295" w14:textId="77777777" w:rsidR="00EA6BAC" w:rsidRDefault="00000000">
      <w:r>
        <w:t>Negative marks= 1</w:t>
      </w:r>
    </w:p>
    <w:p w14:paraId="5561BFA5" w14:textId="77777777" w:rsidR="00EA6BAC" w:rsidRDefault="00000000">
      <w:r>
        <w:t>Answer: 12</w:t>
      </w:r>
    </w:p>
    <w:p w14:paraId="2201FDE7" w14:textId="77777777" w:rsidR="00EA6BAC" w:rsidRDefault="00EA6BAC"/>
    <w:p w14:paraId="41763C0B" w14:textId="77777777" w:rsidR="00EA6BAC" w:rsidRDefault="00000000">
      <w:r>
        <w:t>5-MMC. Which of the following numbers are prime?</w:t>
      </w:r>
      <w:r>
        <w:br/>
      </w:r>
    </w:p>
    <w:p w14:paraId="6FEA4384" w14:textId="77777777" w:rsidR="00EA6BAC" w:rsidRDefault="00000000">
      <w:r>
        <w:t>Image= No</w:t>
      </w:r>
    </w:p>
    <w:p w14:paraId="092D10C6" w14:textId="77777777" w:rsidR="00EA6BAC" w:rsidRDefault="00000000">
      <w:r>
        <w:t>Positive marks= 4</w:t>
      </w:r>
    </w:p>
    <w:p w14:paraId="20E92C1C" w14:textId="77777777" w:rsidR="00EA6BAC" w:rsidRDefault="00000000">
      <w:r>
        <w:t>Negative marks= 1</w:t>
      </w:r>
    </w:p>
    <w:p w14:paraId="2C4E0025" w14:textId="77777777" w:rsidR="00EA6BAC" w:rsidRDefault="00000000">
      <w:r>
        <w:t>A) 11</w:t>
      </w:r>
    </w:p>
    <w:p w14:paraId="47685A57" w14:textId="77777777" w:rsidR="00EA6BAC" w:rsidRDefault="00000000">
      <w:r>
        <w:t>B) 15</w:t>
      </w:r>
    </w:p>
    <w:p w14:paraId="095E9FB7" w14:textId="77777777" w:rsidR="00EA6BAC" w:rsidRDefault="00000000">
      <w:r>
        <w:t>C) 17</w:t>
      </w:r>
    </w:p>
    <w:p w14:paraId="0E21D65F" w14:textId="77777777" w:rsidR="00EA6BAC" w:rsidRDefault="00000000">
      <w:r>
        <w:t>D) 21</w:t>
      </w:r>
    </w:p>
    <w:p w14:paraId="4329B867" w14:textId="77777777" w:rsidR="00EA6BAC" w:rsidRDefault="00000000">
      <w:r>
        <w:t>Answer: A, C</w:t>
      </w:r>
    </w:p>
    <w:p w14:paraId="3294229B" w14:textId="77777777" w:rsidR="00EA6BAC" w:rsidRDefault="00EA6BAC"/>
    <w:p w14:paraId="78007051" w14:textId="77777777" w:rsidR="00EA6BAC" w:rsidRDefault="00000000">
      <w:r>
        <w:lastRenderedPageBreak/>
        <w:t>6-MC. What is the integral of 1/x dx?</w:t>
      </w:r>
      <w:r>
        <w:br/>
      </w:r>
    </w:p>
    <w:p w14:paraId="43E1D5BA" w14:textId="77777777" w:rsidR="00EA6BAC" w:rsidRDefault="00000000">
      <w:r>
        <w:t>Image= No</w:t>
      </w:r>
    </w:p>
    <w:p w14:paraId="49D1159D" w14:textId="77777777" w:rsidR="00EA6BAC" w:rsidRDefault="00000000">
      <w:r>
        <w:t>Positive marks= 4</w:t>
      </w:r>
    </w:p>
    <w:p w14:paraId="75370817" w14:textId="77777777" w:rsidR="00EA6BAC" w:rsidRDefault="00000000">
      <w:r>
        <w:t>Negative marks= 1</w:t>
      </w:r>
    </w:p>
    <w:p w14:paraId="5B3E5550" w14:textId="77777777" w:rsidR="00EA6BAC" w:rsidRDefault="00000000">
      <w:r>
        <w:t>A) ln|x| + C</w:t>
      </w:r>
    </w:p>
    <w:p w14:paraId="015BBAC1" w14:textId="77777777" w:rsidR="00EA6BAC" w:rsidRDefault="00000000">
      <w:r>
        <w:t>B) x</w:t>
      </w:r>
    </w:p>
    <w:p w14:paraId="371825AD" w14:textId="77777777" w:rsidR="00EA6BAC" w:rsidRDefault="00000000">
      <w:r>
        <w:t>C) 1/x</w:t>
      </w:r>
    </w:p>
    <w:p w14:paraId="346A3418" w14:textId="77777777" w:rsidR="00EA6BAC" w:rsidRDefault="00000000">
      <w:r>
        <w:t>D) x²</w:t>
      </w:r>
    </w:p>
    <w:p w14:paraId="695D3E47" w14:textId="77777777" w:rsidR="00EA6BAC" w:rsidRDefault="00000000">
      <w:r>
        <w:t>Answer: A</w:t>
      </w:r>
    </w:p>
    <w:p w14:paraId="392B2786" w14:textId="77777777" w:rsidR="00EA6BAC" w:rsidRDefault="00EA6BAC"/>
    <w:p w14:paraId="47981194" w14:textId="77777777" w:rsidR="00EA6BAC" w:rsidRDefault="00000000">
      <w:r>
        <w:t>7-MMC. Which of the following are even numbers?</w:t>
      </w:r>
      <w:r>
        <w:br/>
      </w:r>
    </w:p>
    <w:p w14:paraId="2FE722B3" w14:textId="77777777" w:rsidR="00EA6BAC" w:rsidRDefault="00000000">
      <w:r>
        <w:t>Image= No</w:t>
      </w:r>
    </w:p>
    <w:p w14:paraId="512AEEE3" w14:textId="77777777" w:rsidR="00EA6BAC" w:rsidRDefault="00000000">
      <w:r>
        <w:t>Positive marks= 4</w:t>
      </w:r>
    </w:p>
    <w:p w14:paraId="771B6DB4" w14:textId="77777777" w:rsidR="00EA6BAC" w:rsidRDefault="00000000">
      <w:r>
        <w:t>Negative marks= 1</w:t>
      </w:r>
    </w:p>
    <w:p w14:paraId="724C7A2A" w14:textId="77777777" w:rsidR="00EA6BAC" w:rsidRDefault="00000000">
      <w:r>
        <w:t>A) 2</w:t>
      </w:r>
    </w:p>
    <w:p w14:paraId="7AF78D1F" w14:textId="77777777" w:rsidR="00EA6BAC" w:rsidRDefault="00000000">
      <w:r>
        <w:t>B) 3</w:t>
      </w:r>
    </w:p>
    <w:p w14:paraId="05EDE5D0" w14:textId="77777777" w:rsidR="00EA6BAC" w:rsidRDefault="00000000">
      <w:r>
        <w:t>C) 6</w:t>
      </w:r>
    </w:p>
    <w:p w14:paraId="1296004E" w14:textId="77777777" w:rsidR="00EA6BAC" w:rsidRDefault="00000000">
      <w:r>
        <w:t>D) 7</w:t>
      </w:r>
    </w:p>
    <w:p w14:paraId="1F967C77" w14:textId="77777777" w:rsidR="00EA6BAC" w:rsidRDefault="00000000">
      <w:r>
        <w:t>Answer: A, C</w:t>
      </w:r>
    </w:p>
    <w:p w14:paraId="6B31A9AF" w14:textId="77777777" w:rsidR="00EA6BAC" w:rsidRDefault="00EA6BAC"/>
    <w:p w14:paraId="6B479136" w14:textId="77777777" w:rsidR="00EA6BAC" w:rsidRDefault="00000000">
      <w:r>
        <w:t>8-NU. What is the square of 13?</w:t>
      </w:r>
      <w:r>
        <w:br/>
      </w:r>
    </w:p>
    <w:p w14:paraId="339AC160" w14:textId="77777777" w:rsidR="00EA6BAC" w:rsidRDefault="00000000">
      <w:r>
        <w:t>Image= No</w:t>
      </w:r>
    </w:p>
    <w:p w14:paraId="52F943FC" w14:textId="77777777" w:rsidR="00EA6BAC" w:rsidRDefault="00000000">
      <w:r>
        <w:t>Positive marks= 4</w:t>
      </w:r>
    </w:p>
    <w:p w14:paraId="3FB1F8A8" w14:textId="77777777" w:rsidR="00EA6BAC" w:rsidRDefault="00000000">
      <w:r>
        <w:t>Negative marks= 1</w:t>
      </w:r>
    </w:p>
    <w:p w14:paraId="299D2444" w14:textId="77777777" w:rsidR="00EA6BAC" w:rsidRDefault="00000000">
      <w:r>
        <w:lastRenderedPageBreak/>
        <w:t>Answer: 169</w:t>
      </w:r>
    </w:p>
    <w:p w14:paraId="0C851960" w14:textId="77777777" w:rsidR="00EA6BAC" w:rsidRDefault="00EA6BAC"/>
    <w:p w14:paraId="692B3517" w14:textId="77777777" w:rsidR="00EA6BAC" w:rsidRDefault="00000000">
      <w:r>
        <w:t>9-MC. What is the value of sin(90°)?</w:t>
      </w:r>
      <w:r>
        <w:br/>
      </w:r>
    </w:p>
    <w:p w14:paraId="39A09C8E" w14:textId="77777777" w:rsidR="00EA6BAC" w:rsidRDefault="00000000">
      <w:r>
        <w:t>Image= No</w:t>
      </w:r>
    </w:p>
    <w:p w14:paraId="61A2CE53" w14:textId="77777777" w:rsidR="00EA6BAC" w:rsidRDefault="00000000">
      <w:r>
        <w:t>Positive marks= 4</w:t>
      </w:r>
    </w:p>
    <w:p w14:paraId="3DD21EB8" w14:textId="77777777" w:rsidR="00EA6BAC" w:rsidRDefault="00000000">
      <w:r>
        <w:t>Negative marks= 1</w:t>
      </w:r>
    </w:p>
    <w:p w14:paraId="40F14725" w14:textId="77777777" w:rsidR="00EA6BAC" w:rsidRDefault="00000000">
      <w:r>
        <w:t>A) 0</w:t>
      </w:r>
    </w:p>
    <w:p w14:paraId="0343292B" w14:textId="77777777" w:rsidR="00EA6BAC" w:rsidRDefault="00000000">
      <w:r>
        <w:t>B) 1</w:t>
      </w:r>
    </w:p>
    <w:p w14:paraId="428EF81D" w14:textId="77777777" w:rsidR="00EA6BAC" w:rsidRDefault="00000000">
      <w:r>
        <w:t>C) -1</w:t>
      </w:r>
    </w:p>
    <w:p w14:paraId="01D151CC" w14:textId="77777777" w:rsidR="00EA6BAC" w:rsidRDefault="00000000">
      <w:r>
        <w:t>D) Undefined</w:t>
      </w:r>
    </w:p>
    <w:p w14:paraId="563BC0BF" w14:textId="77777777" w:rsidR="00EA6BAC" w:rsidRDefault="00000000">
      <w:r>
        <w:t>Answer: B</w:t>
      </w:r>
    </w:p>
    <w:p w14:paraId="4D5E3DB9" w14:textId="77777777" w:rsidR="00EA6BAC" w:rsidRDefault="00EA6BAC"/>
    <w:p w14:paraId="3372C6FD" w14:textId="77777777" w:rsidR="00EA6BAC" w:rsidRDefault="00000000">
      <w:r>
        <w:t>10-MMC. Which of these are solutions of x² = 4?</w:t>
      </w:r>
      <w:r>
        <w:br/>
      </w:r>
    </w:p>
    <w:p w14:paraId="55489726" w14:textId="77777777" w:rsidR="00EA6BAC" w:rsidRDefault="00000000">
      <w:r>
        <w:t>Image= No</w:t>
      </w:r>
    </w:p>
    <w:p w14:paraId="5CDB7255" w14:textId="77777777" w:rsidR="00EA6BAC" w:rsidRDefault="00000000">
      <w:r>
        <w:t>Positive marks= 4</w:t>
      </w:r>
    </w:p>
    <w:p w14:paraId="69BE0570" w14:textId="77777777" w:rsidR="00EA6BAC" w:rsidRDefault="00000000">
      <w:r>
        <w:t>Negative marks= 1</w:t>
      </w:r>
    </w:p>
    <w:p w14:paraId="39E37C5E" w14:textId="77777777" w:rsidR="00EA6BAC" w:rsidRDefault="00000000">
      <w:r>
        <w:t>A) 2</w:t>
      </w:r>
    </w:p>
    <w:p w14:paraId="67270474" w14:textId="77777777" w:rsidR="00EA6BAC" w:rsidRDefault="00000000">
      <w:r>
        <w:t>B) -2</w:t>
      </w:r>
    </w:p>
    <w:p w14:paraId="5EE2BBF7" w14:textId="77777777" w:rsidR="00EA6BAC" w:rsidRDefault="00000000">
      <w:r>
        <w:t>C) 0</w:t>
      </w:r>
    </w:p>
    <w:p w14:paraId="3B51ED2A" w14:textId="77777777" w:rsidR="00EA6BAC" w:rsidRDefault="00000000">
      <w:r>
        <w:t>D) 4</w:t>
      </w:r>
    </w:p>
    <w:p w14:paraId="51043674" w14:textId="77777777" w:rsidR="00EA6BAC" w:rsidRDefault="00000000">
      <w:r>
        <w:t>Answer: A, B</w:t>
      </w:r>
    </w:p>
    <w:p w14:paraId="29A9E3F2" w14:textId="77777777" w:rsidR="00EA6BAC" w:rsidRDefault="00EA6BAC"/>
    <w:p w14:paraId="759A92A7" w14:textId="77777777" w:rsidR="00EA6BAC" w:rsidRDefault="00000000">
      <w:r>
        <w:t>&amp; Physics</w:t>
      </w:r>
      <w:r>
        <w:br/>
      </w:r>
    </w:p>
    <w:p w14:paraId="45F90568" w14:textId="77777777" w:rsidR="00EA6BAC" w:rsidRDefault="00000000">
      <w:r>
        <w:t>11-MC. What is the unit of force?</w:t>
      </w:r>
      <w:r>
        <w:br/>
      </w:r>
    </w:p>
    <w:p w14:paraId="7D514078" w14:textId="77777777" w:rsidR="00EA6BAC" w:rsidRDefault="00000000">
      <w:r>
        <w:lastRenderedPageBreak/>
        <w:t>Image= No</w:t>
      </w:r>
    </w:p>
    <w:p w14:paraId="312325B2" w14:textId="77777777" w:rsidR="00EA6BAC" w:rsidRDefault="00000000">
      <w:r>
        <w:t>Positive marks= 4</w:t>
      </w:r>
    </w:p>
    <w:p w14:paraId="2C69D8EF" w14:textId="77777777" w:rsidR="00EA6BAC" w:rsidRDefault="00000000">
      <w:r>
        <w:t>Negative marks= 1</w:t>
      </w:r>
    </w:p>
    <w:p w14:paraId="73B4164C" w14:textId="77777777" w:rsidR="00EA6BAC" w:rsidRDefault="00000000">
      <w:r>
        <w:t>A) Joule</w:t>
      </w:r>
    </w:p>
    <w:p w14:paraId="5EC85AC4" w14:textId="77777777" w:rsidR="00EA6BAC" w:rsidRDefault="00000000">
      <w:r>
        <w:t>B) Newton</w:t>
      </w:r>
    </w:p>
    <w:p w14:paraId="474F0677" w14:textId="77777777" w:rsidR="00EA6BAC" w:rsidRDefault="00000000">
      <w:r>
        <w:t>C) Pascal</w:t>
      </w:r>
    </w:p>
    <w:p w14:paraId="3DB7E756" w14:textId="77777777" w:rsidR="00EA6BAC" w:rsidRDefault="00000000">
      <w:r>
        <w:t>D) Watt</w:t>
      </w:r>
    </w:p>
    <w:p w14:paraId="53329B7E" w14:textId="77777777" w:rsidR="00EA6BAC" w:rsidRDefault="00000000">
      <w:r>
        <w:t>Answer: B</w:t>
      </w:r>
    </w:p>
    <w:p w14:paraId="57841507" w14:textId="77777777" w:rsidR="00EA6BAC" w:rsidRDefault="00EA6BAC"/>
    <w:p w14:paraId="012788BC" w14:textId="77777777" w:rsidR="00EA6BAC" w:rsidRDefault="00000000">
      <w:r>
        <w:t>12-MC. What is the acceleration due to gravity on Earth?</w:t>
      </w:r>
      <w:r>
        <w:br/>
      </w:r>
    </w:p>
    <w:p w14:paraId="64B549F2" w14:textId="77777777" w:rsidR="00EA6BAC" w:rsidRDefault="00000000">
      <w:r>
        <w:t>Image= No</w:t>
      </w:r>
    </w:p>
    <w:p w14:paraId="19E2A4DB" w14:textId="77777777" w:rsidR="00EA6BAC" w:rsidRDefault="00000000">
      <w:r>
        <w:t>Positive marks= 4</w:t>
      </w:r>
    </w:p>
    <w:p w14:paraId="26DB1FA1" w14:textId="77777777" w:rsidR="00EA6BAC" w:rsidRDefault="00000000">
      <w:r>
        <w:t>Negative marks= 1</w:t>
      </w:r>
    </w:p>
    <w:p w14:paraId="3F593490" w14:textId="77777777" w:rsidR="00EA6BAC" w:rsidRDefault="00000000">
      <w:r>
        <w:t>A) 9.8 m/s²</w:t>
      </w:r>
    </w:p>
    <w:p w14:paraId="5C424051" w14:textId="77777777" w:rsidR="00EA6BAC" w:rsidRDefault="00000000">
      <w:r>
        <w:t>B) 8.9 m/s²</w:t>
      </w:r>
    </w:p>
    <w:p w14:paraId="74AA529E" w14:textId="77777777" w:rsidR="00EA6BAC" w:rsidRDefault="00000000">
      <w:r>
        <w:t>C) 10.8 m/s²</w:t>
      </w:r>
    </w:p>
    <w:p w14:paraId="45306684" w14:textId="77777777" w:rsidR="00EA6BAC" w:rsidRDefault="00000000">
      <w:r>
        <w:t>D) 7.5 m/s²</w:t>
      </w:r>
    </w:p>
    <w:p w14:paraId="6CD9BE2D" w14:textId="77777777" w:rsidR="00EA6BAC" w:rsidRDefault="00000000">
      <w:r>
        <w:t>Answer: A</w:t>
      </w:r>
    </w:p>
    <w:p w14:paraId="7861B796" w14:textId="77777777" w:rsidR="00EA6BAC" w:rsidRDefault="00EA6BAC"/>
    <w:p w14:paraId="57CCDD44" w14:textId="77777777" w:rsidR="00EA6BAC" w:rsidRDefault="00000000">
      <w:r>
        <w:t>13-NU. A body moves with uniform velocity of 5 m/s for 10 s. What is the distance covered?</w:t>
      </w:r>
      <w:r>
        <w:br/>
      </w:r>
    </w:p>
    <w:p w14:paraId="69516992" w14:textId="77777777" w:rsidR="00EA6BAC" w:rsidRDefault="00000000">
      <w:r>
        <w:t>Image= No</w:t>
      </w:r>
    </w:p>
    <w:p w14:paraId="734BE725" w14:textId="77777777" w:rsidR="00EA6BAC" w:rsidRDefault="00000000">
      <w:r>
        <w:t>Positive marks= 4</w:t>
      </w:r>
    </w:p>
    <w:p w14:paraId="41EF5FDE" w14:textId="77777777" w:rsidR="00EA6BAC" w:rsidRDefault="00000000">
      <w:r>
        <w:t>Negative marks= 1</w:t>
      </w:r>
    </w:p>
    <w:p w14:paraId="173D9102" w14:textId="77777777" w:rsidR="00EA6BAC" w:rsidRDefault="00000000">
      <w:r>
        <w:t>Answer: 50</w:t>
      </w:r>
    </w:p>
    <w:p w14:paraId="2FF0A689" w14:textId="77777777" w:rsidR="00EA6BAC" w:rsidRDefault="00EA6BAC"/>
    <w:p w14:paraId="3E31A113" w14:textId="77777777" w:rsidR="00EA6BAC" w:rsidRDefault="00000000">
      <w:r>
        <w:lastRenderedPageBreak/>
        <w:t>14-MMC. Which of the following are vector quantities?</w:t>
      </w:r>
      <w:r>
        <w:br/>
      </w:r>
    </w:p>
    <w:p w14:paraId="10FD1E70" w14:textId="77777777" w:rsidR="00EA6BAC" w:rsidRDefault="00000000">
      <w:r>
        <w:t>Image= No</w:t>
      </w:r>
    </w:p>
    <w:p w14:paraId="59855B91" w14:textId="77777777" w:rsidR="00EA6BAC" w:rsidRDefault="00000000">
      <w:r>
        <w:t>Positive marks= 4</w:t>
      </w:r>
    </w:p>
    <w:p w14:paraId="6C16C24F" w14:textId="77777777" w:rsidR="00EA6BAC" w:rsidRDefault="00000000">
      <w:r>
        <w:t>Negative marks= 1</w:t>
      </w:r>
    </w:p>
    <w:p w14:paraId="40293B79" w14:textId="77777777" w:rsidR="00EA6BAC" w:rsidRDefault="00000000">
      <w:r>
        <w:t>A) Velocity</w:t>
      </w:r>
    </w:p>
    <w:p w14:paraId="08DB64A8" w14:textId="77777777" w:rsidR="00EA6BAC" w:rsidRDefault="00000000">
      <w:r>
        <w:t>B) Distance</w:t>
      </w:r>
    </w:p>
    <w:p w14:paraId="63B13062" w14:textId="77777777" w:rsidR="00EA6BAC" w:rsidRDefault="00000000">
      <w:r>
        <w:t>C) Force</w:t>
      </w:r>
    </w:p>
    <w:p w14:paraId="1F9A1803" w14:textId="77777777" w:rsidR="00EA6BAC" w:rsidRDefault="00000000">
      <w:r>
        <w:t>D) Speed</w:t>
      </w:r>
    </w:p>
    <w:p w14:paraId="759800F4" w14:textId="77777777" w:rsidR="00EA6BAC" w:rsidRDefault="00000000">
      <w:r>
        <w:t>Answer: A, C</w:t>
      </w:r>
    </w:p>
    <w:p w14:paraId="636996FC" w14:textId="77777777" w:rsidR="00EA6BAC" w:rsidRDefault="00EA6BAC"/>
    <w:p w14:paraId="64D2359C" w14:textId="77777777" w:rsidR="00EA6BAC" w:rsidRDefault="00000000">
      <w:r>
        <w:t>15-MC. What is the SI unit of work?</w:t>
      </w:r>
      <w:r>
        <w:br/>
      </w:r>
    </w:p>
    <w:p w14:paraId="6F5F895F" w14:textId="77777777" w:rsidR="00EA6BAC" w:rsidRDefault="00000000">
      <w:r>
        <w:t>Image= No</w:t>
      </w:r>
    </w:p>
    <w:p w14:paraId="3F25EA56" w14:textId="77777777" w:rsidR="00EA6BAC" w:rsidRDefault="00000000">
      <w:r>
        <w:t>Positive marks= 4</w:t>
      </w:r>
    </w:p>
    <w:p w14:paraId="2C9BC394" w14:textId="77777777" w:rsidR="00EA6BAC" w:rsidRDefault="00000000">
      <w:r>
        <w:t>Negative marks= 1</w:t>
      </w:r>
    </w:p>
    <w:p w14:paraId="6EAAD28A" w14:textId="77777777" w:rsidR="00EA6BAC" w:rsidRDefault="00000000">
      <w:r>
        <w:t>A) Joule</w:t>
      </w:r>
    </w:p>
    <w:p w14:paraId="2A5BE6CE" w14:textId="77777777" w:rsidR="00EA6BAC" w:rsidRDefault="00000000">
      <w:r>
        <w:t>B) Watt</w:t>
      </w:r>
    </w:p>
    <w:p w14:paraId="22B22B41" w14:textId="77777777" w:rsidR="00EA6BAC" w:rsidRDefault="00000000">
      <w:r>
        <w:t>C) Newton</w:t>
      </w:r>
    </w:p>
    <w:p w14:paraId="28321BDB" w14:textId="77777777" w:rsidR="00EA6BAC" w:rsidRDefault="00000000">
      <w:r>
        <w:t>D) Erg</w:t>
      </w:r>
    </w:p>
    <w:p w14:paraId="25635FBA" w14:textId="77777777" w:rsidR="00EA6BAC" w:rsidRDefault="00000000">
      <w:r>
        <w:t>Answer: A</w:t>
      </w:r>
    </w:p>
    <w:p w14:paraId="705C1AC4" w14:textId="77777777" w:rsidR="00EA6BAC" w:rsidRDefault="00EA6BAC"/>
    <w:p w14:paraId="187BB3E3" w14:textId="77777777" w:rsidR="00EA6BAC" w:rsidRDefault="00000000">
      <w:r>
        <w:t>16-MMC. Which of these are fundamental quantities?</w:t>
      </w:r>
      <w:r>
        <w:br/>
      </w:r>
    </w:p>
    <w:p w14:paraId="5CB0C77B" w14:textId="77777777" w:rsidR="00EA6BAC" w:rsidRDefault="00000000">
      <w:r>
        <w:t>Image= No</w:t>
      </w:r>
    </w:p>
    <w:p w14:paraId="04E1A67C" w14:textId="77777777" w:rsidR="00EA6BAC" w:rsidRDefault="00000000">
      <w:r>
        <w:t>Positive marks= 4</w:t>
      </w:r>
    </w:p>
    <w:p w14:paraId="5FBC8CA1" w14:textId="77777777" w:rsidR="00EA6BAC" w:rsidRDefault="00000000">
      <w:r>
        <w:t>Negative marks= 1</w:t>
      </w:r>
    </w:p>
    <w:p w14:paraId="5F6BF56C" w14:textId="77777777" w:rsidR="00EA6BAC" w:rsidRDefault="00000000">
      <w:r>
        <w:lastRenderedPageBreak/>
        <w:t>A) Length</w:t>
      </w:r>
    </w:p>
    <w:p w14:paraId="4BB31084" w14:textId="77777777" w:rsidR="00EA6BAC" w:rsidRDefault="00000000">
      <w:r>
        <w:t>B) Mass</w:t>
      </w:r>
    </w:p>
    <w:p w14:paraId="2F8D8174" w14:textId="77777777" w:rsidR="00EA6BAC" w:rsidRDefault="00000000">
      <w:r>
        <w:t>C) Speed</w:t>
      </w:r>
    </w:p>
    <w:p w14:paraId="62AC0F63" w14:textId="77777777" w:rsidR="00EA6BAC" w:rsidRDefault="00000000">
      <w:r>
        <w:t>D) Time</w:t>
      </w:r>
    </w:p>
    <w:p w14:paraId="7DD73768" w14:textId="77777777" w:rsidR="00EA6BAC" w:rsidRDefault="00000000">
      <w:r>
        <w:t>Answer: A, B, D</w:t>
      </w:r>
    </w:p>
    <w:p w14:paraId="447586F1" w14:textId="77777777" w:rsidR="00EA6BAC" w:rsidRDefault="00EA6BAC"/>
    <w:p w14:paraId="6BC6B69F" w14:textId="77777777" w:rsidR="00EA6BAC" w:rsidRDefault="00000000">
      <w:r>
        <w:t>17-NU. If a = 2 m/s² and t = 3 s, find velocity assuming initial velocity is 0.</w:t>
      </w:r>
      <w:r>
        <w:br/>
      </w:r>
    </w:p>
    <w:p w14:paraId="4158E141" w14:textId="77777777" w:rsidR="00EA6BAC" w:rsidRDefault="00000000">
      <w:r>
        <w:t>Image= No</w:t>
      </w:r>
    </w:p>
    <w:p w14:paraId="09C65F3F" w14:textId="77777777" w:rsidR="00EA6BAC" w:rsidRDefault="00000000">
      <w:r>
        <w:t>Positive marks= 4</w:t>
      </w:r>
    </w:p>
    <w:p w14:paraId="1A40A531" w14:textId="77777777" w:rsidR="00EA6BAC" w:rsidRDefault="00000000">
      <w:r>
        <w:t>Negative marks= 1</w:t>
      </w:r>
    </w:p>
    <w:p w14:paraId="3D0E1035" w14:textId="77777777" w:rsidR="00EA6BAC" w:rsidRDefault="00000000">
      <w:r>
        <w:t>Answer: 6</w:t>
      </w:r>
    </w:p>
    <w:p w14:paraId="5F909F10" w14:textId="77777777" w:rsidR="00EA6BAC" w:rsidRDefault="00EA6BAC"/>
    <w:p w14:paraId="4A331289" w14:textId="77777777" w:rsidR="00EA6BAC" w:rsidRDefault="00000000">
      <w:r>
        <w:t>18-MC. What does a speed-time graph represent when it’s a straight line?</w:t>
      </w:r>
      <w:r>
        <w:br/>
      </w:r>
    </w:p>
    <w:p w14:paraId="245AF6ED" w14:textId="77777777" w:rsidR="00EA6BAC" w:rsidRDefault="00000000">
      <w:r>
        <w:t>Image= No</w:t>
      </w:r>
    </w:p>
    <w:p w14:paraId="50BF9DD1" w14:textId="77777777" w:rsidR="00EA6BAC" w:rsidRDefault="00000000">
      <w:r>
        <w:t>Positive marks= 4</w:t>
      </w:r>
    </w:p>
    <w:p w14:paraId="62162BD9" w14:textId="77777777" w:rsidR="00EA6BAC" w:rsidRDefault="00000000">
      <w:r>
        <w:t>Negative marks= 1</w:t>
      </w:r>
    </w:p>
    <w:p w14:paraId="079D0445" w14:textId="77777777" w:rsidR="00EA6BAC" w:rsidRDefault="00000000">
      <w:r>
        <w:t>A) Uniform acceleration</w:t>
      </w:r>
    </w:p>
    <w:p w14:paraId="2DB975C7" w14:textId="77777777" w:rsidR="00EA6BAC" w:rsidRDefault="00000000">
      <w:r>
        <w:t>B) Non-uniform acceleration</w:t>
      </w:r>
    </w:p>
    <w:p w14:paraId="3EE81B4D" w14:textId="77777777" w:rsidR="00EA6BAC" w:rsidRDefault="00000000">
      <w:r>
        <w:t>C) Zero acceleration</w:t>
      </w:r>
    </w:p>
    <w:p w14:paraId="696C21CD" w14:textId="77777777" w:rsidR="00EA6BAC" w:rsidRDefault="00000000">
      <w:r>
        <w:t>D) No motion</w:t>
      </w:r>
    </w:p>
    <w:p w14:paraId="7459A497" w14:textId="77777777" w:rsidR="00EA6BAC" w:rsidRDefault="00000000">
      <w:r>
        <w:t>Answer: A</w:t>
      </w:r>
    </w:p>
    <w:p w14:paraId="2E0C1D02" w14:textId="77777777" w:rsidR="00EA6BAC" w:rsidRDefault="00EA6BAC"/>
    <w:p w14:paraId="21C19BA3" w14:textId="77777777" w:rsidR="00EA6BAC" w:rsidRDefault="00000000">
      <w:r>
        <w:t>19-MMC. Which of the following are units of energy?</w:t>
      </w:r>
      <w:r>
        <w:br/>
      </w:r>
    </w:p>
    <w:p w14:paraId="1B7C81C0" w14:textId="77777777" w:rsidR="00EA6BAC" w:rsidRDefault="00000000">
      <w:r>
        <w:t>Image= No</w:t>
      </w:r>
    </w:p>
    <w:p w14:paraId="128A6BCF" w14:textId="77777777" w:rsidR="00EA6BAC" w:rsidRDefault="00000000">
      <w:r>
        <w:lastRenderedPageBreak/>
        <w:t>Positive marks= 4</w:t>
      </w:r>
    </w:p>
    <w:p w14:paraId="63569B7F" w14:textId="77777777" w:rsidR="00EA6BAC" w:rsidRDefault="00000000">
      <w:r>
        <w:t>Negative marks= 1</w:t>
      </w:r>
    </w:p>
    <w:p w14:paraId="0C9832ED" w14:textId="77777777" w:rsidR="00EA6BAC" w:rsidRDefault="00000000">
      <w:r>
        <w:t>A) Joule</w:t>
      </w:r>
    </w:p>
    <w:p w14:paraId="45E67521" w14:textId="77777777" w:rsidR="00EA6BAC" w:rsidRDefault="00000000">
      <w:r>
        <w:t>B) Calorie</w:t>
      </w:r>
    </w:p>
    <w:p w14:paraId="35285452" w14:textId="77777777" w:rsidR="00EA6BAC" w:rsidRDefault="00000000">
      <w:r>
        <w:t>C) Newton</w:t>
      </w:r>
    </w:p>
    <w:p w14:paraId="6737A5C1" w14:textId="77777777" w:rsidR="00EA6BAC" w:rsidRDefault="00000000">
      <w:r>
        <w:t>D) Watt-hour</w:t>
      </w:r>
    </w:p>
    <w:p w14:paraId="5CDEC064" w14:textId="77777777" w:rsidR="00EA6BAC" w:rsidRDefault="00000000">
      <w:r>
        <w:t>Answer: A, B, D</w:t>
      </w:r>
    </w:p>
    <w:p w14:paraId="6887B004" w14:textId="77777777" w:rsidR="00EA6BAC" w:rsidRDefault="00EA6BAC"/>
    <w:p w14:paraId="387874AD" w14:textId="77777777" w:rsidR="00EA6BAC" w:rsidRDefault="00000000">
      <w:r>
        <w:t>20-NU. What is the frequency of a wave with time period 0.01 s?</w:t>
      </w:r>
      <w:r>
        <w:br/>
      </w:r>
    </w:p>
    <w:p w14:paraId="0020E7EB" w14:textId="77777777" w:rsidR="00EA6BAC" w:rsidRDefault="00000000">
      <w:r>
        <w:t>Image= No</w:t>
      </w:r>
    </w:p>
    <w:p w14:paraId="096DD866" w14:textId="77777777" w:rsidR="00EA6BAC" w:rsidRDefault="00000000">
      <w:r>
        <w:t>Positive marks= 4</w:t>
      </w:r>
    </w:p>
    <w:p w14:paraId="5613731B" w14:textId="77777777" w:rsidR="00EA6BAC" w:rsidRDefault="00000000">
      <w:r>
        <w:t>Negative marks= 1</w:t>
      </w:r>
    </w:p>
    <w:p w14:paraId="4333C7EA" w14:textId="77777777" w:rsidR="00EA6BAC" w:rsidRDefault="00000000">
      <w:r>
        <w:t>Answer: 100</w:t>
      </w:r>
    </w:p>
    <w:p w14:paraId="348922E4" w14:textId="77777777" w:rsidR="00EA6BAC" w:rsidRDefault="00EA6BAC"/>
    <w:p w14:paraId="0C0C583A" w14:textId="77777777" w:rsidR="00EA6BAC" w:rsidRDefault="00000000">
      <w:r>
        <w:t>&amp; Chemistry</w:t>
      </w:r>
      <w:r>
        <w:br/>
      </w:r>
    </w:p>
    <w:p w14:paraId="50A162EA" w14:textId="77777777" w:rsidR="00EA6BAC" w:rsidRDefault="00000000">
      <w:r>
        <w:t>21-MMC. Which of the following are noble gases?</w:t>
      </w:r>
      <w:r>
        <w:br/>
      </w:r>
    </w:p>
    <w:p w14:paraId="5A5C8D8A" w14:textId="77777777" w:rsidR="00EA6BAC" w:rsidRDefault="00000000">
      <w:r>
        <w:t>Image= Yes</w:t>
      </w:r>
    </w:p>
    <w:p w14:paraId="471E39FC" w14:textId="6C9C80C5" w:rsidR="008541D1" w:rsidRDefault="008541D1">
      <w:r>
        <w:rPr>
          <w:noProof/>
        </w:rPr>
        <w:drawing>
          <wp:inline distT="0" distB="0" distL="0" distR="0" wp14:anchorId="0C27EF10" wp14:editId="297C2C84">
            <wp:extent cx="3073400" cy="1961745"/>
            <wp:effectExtent l="0" t="0" r="0" b="0"/>
            <wp:docPr id="2005776688" name="Picture 2" descr="Facts About the Noble Gases - Lear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s About the Noble Gases - Lear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87" cy="196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BB81" w14:textId="77777777" w:rsidR="00EA6BAC" w:rsidRDefault="00000000">
      <w:r>
        <w:t>Positive marks= 4</w:t>
      </w:r>
    </w:p>
    <w:p w14:paraId="695C0B91" w14:textId="77777777" w:rsidR="00EA6BAC" w:rsidRDefault="00000000">
      <w:r>
        <w:lastRenderedPageBreak/>
        <w:t>Negative marks= 1</w:t>
      </w:r>
    </w:p>
    <w:p w14:paraId="0B34B35D" w14:textId="77777777" w:rsidR="00EA6BAC" w:rsidRDefault="00000000">
      <w:r>
        <w:t>A) Oxygen</w:t>
      </w:r>
    </w:p>
    <w:p w14:paraId="7FD1A9A8" w14:textId="77777777" w:rsidR="00EA6BAC" w:rsidRDefault="00000000">
      <w:r>
        <w:t>B) Helium</w:t>
      </w:r>
    </w:p>
    <w:p w14:paraId="29669F0C" w14:textId="77777777" w:rsidR="00EA6BAC" w:rsidRDefault="00000000">
      <w:r>
        <w:t>C) Argon</w:t>
      </w:r>
    </w:p>
    <w:p w14:paraId="60F0635A" w14:textId="77777777" w:rsidR="00EA6BAC" w:rsidRDefault="00000000">
      <w:r>
        <w:t>D) Nitrogen</w:t>
      </w:r>
    </w:p>
    <w:p w14:paraId="0120654A" w14:textId="77777777" w:rsidR="00EA6BAC" w:rsidRDefault="00000000">
      <w:r>
        <w:t>Answer: B, C</w:t>
      </w:r>
    </w:p>
    <w:p w14:paraId="52DA8972" w14:textId="77777777" w:rsidR="00EA6BAC" w:rsidRDefault="00EA6BAC"/>
    <w:p w14:paraId="24D7B1C9" w14:textId="77777777" w:rsidR="00EA6BAC" w:rsidRDefault="00000000">
      <w:r>
        <w:t>22-MC. What is the atomic number of Carbon?</w:t>
      </w:r>
      <w:r>
        <w:br/>
      </w:r>
    </w:p>
    <w:p w14:paraId="01CC2305" w14:textId="77777777" w:rsidR="00EA6BAC" w:rsidRDefault="00000000">
      <w:r>
        <w:t>Image= No</w:t>
      </w:r>
    </w:p>
    <w:p w14:paraId="0F6836BC" w14:textId="77777777" w:rsidR="00EA6BAC" w:rsidRDefault="00000000">
      <w:r>
        <w:t>Positive marks= 4</w:t>
      </w:r>
    </w:p>
    <w:p w14:paraId="2C087B74" w14:textId="77777777" w:rsidR="00EA6BAC" w:rsidRDefault="00000000">
      <w:r>
        <w:t>Negative marks= 1</w:t>
      </w:r>
    </w:p>
    <w:p w14:paraId="5C74E19D" w14:textId="77777777" w:rsidR="00EA6BAC" w:rsidRDefault="00000000">
      <w:r>
        <w:t>A) 6</w:t>
      </w:r>
    </w:p>
    <w:p w14:paraId="0B002106" w14:textId="77777777" w:rsidR="00EA6BAC" w:rsidRDefault="00000000">
      <w:r>
        <w:t>B) 12</w:t>
      </w:r>
    </w:p>
    <w:p w14:paraId="1EFFA69E" w14:textId="77777777" w:rsidR="00EA6BAC" w:rsidRDefault="00000000">
      <w:r>
        <w:t>C) 14</w:t>
      </w:r>
    </w:p>
    <w:p w14:paraId="50A7C128" w14:textId="77777777" w:rsidR="00EA6BAC" w:rsidRDefault="00000000">
      <w:r>
        <w:t>D) 8</w:t>
      </w:r>
    </w:p>
    <w:p w14:paraId="4EA9F97E" w14:textId="77777777" w:rsidR="00EA6BAC" w:rsidRDefault="00000000">
      <w:r>
        <w:t>Answer: A</w:t>
      </w:r>
    </w:p>
    <w:p w14:paraId="69D52812" w14:textId="77777777" w:rsidR="00EA6BAC" w:rsidRDefault="00EA6BAC"/>
    <w:p w14:paraId="316F1774" w14:textId="77777777" w:rsidR="00EA6BAC" w:rsidRDefault="00000000">
      <w:r>
        <w:t>23-NU. Calculate the number of moles in 44g of CO₂. (Molar mass of CO₂ = 44 g/mol)</w:t>
      </w:r>
      <w:r>
        <w:br/>
      </w:r>
    </w:p>
    <w:p w14:paraId="0DE3799C" w14:textId="77777777" w:rsidR="00EA6BAC" w:rsidRDefault="00000000">
      <w:r>
        <w:t>Image= No</w:t>
      </w:r>
    </w:p>
    <w:p w14:paraId="6ABD1F8D" w14:textId="77777777" w:rsidR="00EA6BAC" w:rsidRDefault="00000000">
      <w:r>
        <w:t>Positive marks= 4</w:t>
      </w:r>
    </w:p>
    <w:p w14:paraId="747041CE" w14:textId="77777777" w:rsidR="00EA6BAC" w:rsidRDefault="00000000">
      <w:r>
        <w:t>Negative marks= 1</w:t>
      </w:r>
    </w:p>
    <w:p w14:paraId="11997705" w14:textId="77777777" w:rsidR="00EA6BAC" w:rsidRDefault="00000000">
      <w:r>
        <w:t>Answer: 1</w:t>
      </w:r>
    </w:p>
    <w:p w14:paraId="4777C5F8" w14:textId="77777777" w:rsidR="00EA6BAC" w:rsidRDefault="00EA6BAC"/>
    <w:p w14:paraId="58F29C0D" w14:textId="77777777" w:rsidR="00EA6BAC" w:rsidRDefault="00000000">
      <w:r>
        <w:t>24-MMC. Which of the following are diatomic molecules?</w:t>
      </w:r>
      <w:r>
        <w:br/>
      </w:r>
    </w:p>
    <w:p w14:paraId="6E597A35" w14:textId="77777777" w:rsidR="00EA6BAC" w:rsidRDefault="00000000">
      <w:r>
        <w:lastRenderedPageBreak/>
        <w:t>Image= No</w:t>
      </w:r>
    </w:p>
    <w:p w14:paraId="79B23B23" w14:textId="77777777" w:rsidR="00EA6BAC" w:rsidRDefault="00000000">
      <w:r>
        <w:t>Positive marks= 4</w:t>
      </w:r>
    </w:p>
    <w:p w14:paraId="45939F88" w14:textId="77777777" w:rsidR="00EA6BAC" w:rsidRDefault="00000000">
      <w:r>
        <w:t>Negative marks= 1</w:t>
      </w:r>
    </w:p>
    <w:p w14:paraId="4B5BFAF3" w14:textId="77777777" w:rsidR="00EA6BAC" w:rsidRDefault="00000000">
      <w:r>
        <w:t>A) O₂</w:t>
      </w:r>
    </w:p>
    <w:p w14:paraId="22B70E40" w14:textId="77777777" w:rsidR="00EA6BAC" w:rsidRDefault="00000000">
      <w:r>
        <w:t>B) N₂</w:t>
      </w:r>
    </w:p>
    <w:p w14:paraId="63AA7C26" w14:textId="77777777" w:rsidR="00EA6BAC" w:rsidRDefault="00000000">
      <w:r>
        <w:t>C) H₂O</w:t>
      </w:r>
    </w:p>
    <w:p w14:paraId="1E69A1E9" w14:textId="77777777" w:rsidR="00EA6BAC" w:rsidRDefault="00000000">
      <w:r>
        <w:t>D) H₂</w:t>
      </w:r>
    </w:p>
    <w:p w14:paraId="557534E5" w14:textId="77777777" w:rsidR="00EA6BAC" w:rsidRDefault="00000000">
      <w:r>
        <w:t>Answer: A, B, D</w:t>
      </w:r>
    </w:p>
    <w:p w14:paraId="0C7B1973" w14:textId="77777777" w:rsidR="00EA6BAC" w:rsidRDefault="00EA6BAC"/>
    <w:p w14:paraId="698C0599" w14:textId="77777777" w:rsidR="00EA6BAC" w:rsidRDefault="00000000">
      <w:r>
        <w:t>25-MC. Which of the following is an alkali metal?</w:t>
      </w:r>
      <w:r>
        <w:br/>
      </w:r>
    </w:p>
    <w:p w14:paraId="3BBFC0F5" w14:textId="77777777" w:rsidR="00EA6BAC" w:rsidRDefault="00000000">
      <w:r>
        <w:t>Image= No</w:t>
      </w:r>
    </w:p>
    <w:p w14:paraId="465A52F1" w14:textId="77777777" w:rsidR="00EA6BAC" w:rsidRDefault="00000000">
      <w:r>
        <w:t>Positive marks= 4</w:t>
      </w:r>
    </w:p>
    <w:p w14:paraId="122CBC86" w14:textId="77777777" w:rsidR="00EA6BAC" w:rsidRDefault="00000000">
      <w:r>
        <w:t>Negative marks= 1</w:t>
      </w:r>
    </w:p>
    <w:p w14:paraId="59491368" w14:textId="77777777" w:rsidR="00EA6BAC" w:rsidRDefault="00000000">
      <w:r>
        <w:t>A) Calcium</w:t>
      </w:r>
    </w:p>
    <w:p w14:paraId="637A557F" w14:textId="77777777" w:rsidR="00EA6BAC" w:rsidRDefault="00000000">
      <w:r>
        <w:t>B) Potassium</w:t>
      </w:r>
    </w:p>
    <w:p w14:paraId="672EC55F" w14:textId="77777777" w:rsidR="00EA6BAC" w:rsidRDefault="00000000">
      <w:r>
        <w:t>C) Iron</w:t>
      </w:r>
    </w:p>
    <w:p w14:paraId="0856BE5C" w14:textId="77777777" w:rsidR="00EA6BAC" w:rsidRDefault="00000000">
      <w:r>
        <w:t>D) Aluminum</w:t>
      </w:r>
    </w:p>
    <w:p w14:paraId="02D171AB" w14:textId="77777777" w:rsidR="00EA6BAC" w:rsidRDefault="00000000">
      <w:r>
        <w:t>Answer: B</w:t>
      </w:r>
    </w:p>
    <w:p w14:paraId="380260F9" w14:textId="77777777" w:rsidR="00EA6BAC" w:rsidRDefault="00EA6BAC"/>
    <w:p w14:paraId="4E4EFE9C" w14:textId="77777777" w:rsidR="00EA6BAC" w:rsidRDefault="00000000">
      <w:r>
        <w:t>26-NU. How many protons does Sodium (Na) have?</w:t>
      </w:r>
      <w:r>
        <w:br/>
      </w:r>
    </w:p>
    <w:p w14:paraId="478A8275" w14:textId="77777777" w:rsidR="00EA6BAC" w:rsidRDefault="00000000">
      <w:r>
        <w:t>Image= No</w:t>
      </w:r>
    </w:p>
    <w:p w14:paraId="27BBAFE7" w14:textId="77777777" w:rsidR="00EA6BAC" w:rsidRDefault="00000000">
      <w:r>
        <w:t>Positive marks= 4</w:t>
      </w:r>
    </w:p>
    <w:p w14:paraId="6657EBE2" w14:textId="77777777" w:rsidR="00EA6BAC" w:rsidRDefault="00000000">
      <w:r>
        <w:t>Negative marks= 1</w:t>
      </w:r>
    </w:p>
    <w:p w14:paraId="56013B6E" w14:textId="77777777" w:rsidR="00EA6BAC" w:rsidRDefault="00000000">
      <w:r>
        <w:t>Answer: 11</w:t>
      </w:r>
    </w:p>
    <w:p w14:paraId="0851CE3F" w14:textId="77777777" w:rsidR="00EA6BAC" w:rsidRDefault="00EA6BAC"/>
    <w:p w14:paraId="4561EDD9" w14:textId="77777777" w:rsidR="00EA6BAC" w:rsidRDefault="00000000">
      <w:r>
        <w:lastRenderedPageBreak/>
        <w:t>27-MMC. Which of the following are acids?</w:t>
      </w:r>
      <w:r>
        <w:br/>
      </w:r>
    </w:p>
    <w:p w14:paraId="58EE890E" w14:textId="77777777" w:rsidR="00EA6BAC" w:rsidRDefault="00000000">
      <w:r>
        <w:t>Image= No</w:t>
      </w:r>
    </w:p>
    <w:p w14:paraId="520CB527" w14:textId="77777777" w:rsidR="00EA6BAC" w:rsidRDefault="00000000">
      <w:r>
        <w:t>Positive marks= 4</w:t>
      </w:r>
    </w:p>
    <w:p w14:paraId="4C8E758E" w14:textId="77777777" w:rsidR="00EA6BAC" w:rsidRDefault="00000000">
      <w:r>
        <w:t>Negative marks= 1</w:t>
      </w:r>
    </w:p>
    <w:p w14:paraId="1040A101" w14:textId="77777777" w:rsidR="00EA6BAC" w:rsidRDefault="00000000">
      <w:r>
        <w:t>A) HCl</w:t>
      </w:r>
    </w:p>
    <w:p w14:paraId="1A6D63BB" w14:textId="77777777" w:rsidR="00EA6BAC" w:rsidRDefault="00000000">
      <w:r>
        <w:t>B) NaOH</w:t>
      </w:r>
    </w:p>
    <w:p w14:paraId="7197B188" w14:textId="77777777" w:rsidR="00EA6BAC" w:rsidRDefault="00000000">
      <w:r>
        <w:t>C) H₂SO₄</w:t>
      </w:r>
    </w:p>
    <w:p w14:paraId="63829BE0" w14:textId="77777777" w:rsidR="00EA6BAC" w:rsidRDefault="00000000">
      <w:r>
        <w:t>D) KOH</w:t>
      </w:r>
    </w:p>
    <w:p w14:paraId="24A2C8C1" w14:textId="77777777" w:rsidR="00EA6BAC" w:rsidRDefault="00000000">
      <w:r>
        <w:t>Answer: A, C</w:t>
      </w:r>
    </w:p>
    <w:p w14:paraId="13FC4891" w14:textId="77777777" w:rsidR="00EA6BAC" w:rsidRDefault="00EA6BAC"/>
    <w:p w14:paraId="50789BD8" w14:textId="77777777" w:rsidR="00EA6BAC" w:rsidRDefault="00000000">
      <w:r>
        <w:t>28-MC. What is the chemical formula of water?</w:t>
      </w:r>
      <w:r>
        <w:br/>
      </w:r>
    </w:p>
    <w:p w14:paraId="3DFF9E03" w14:textId="77777777" w:rsidR="00EA6BAC" w:rsidRDefault="00000000">
      <w:r>
        <w:t>Image= No</w:t>
      </w:r>
    </w:p>
    <w:p w14:paraId="125DAC30" w14:textId="77777777" w:rsidR="00EA6BAC" w:rsidRDefault="00000000">
      <w:r>
        <w:t>Positive marks= 4</w:t>
      </w:r>
    </w:p>
    <w:p w14:paraId="2EA371C6" w14:textId="77777777" w:rsidR="00EA6BAC" w:rsidRDefault="00000000">
      <w:r>
        <w:t>Negative marks= 1</w:t>
      </w:r>
    </w:p>
    <w:p w14:paraId="4F508595" w14:textId="77777777" w:rsidR="00EA6BAC" w:rsidRDefault="00000000">
      <w:r>
        <w:t>A) H2O</w:t>
      </w:r>
    </w:p>
    <w:p w14:paraId="5F2177FF" w14:textId="77777777" w:rsidR="00EA6BAC" w:rsidRDefault="00000000">
      <w:r>
        <w:t>B) CO2</w:t>
      </w:r>
    </w:p>
    <w:p w14:paraId="22056DCC" w14:textId="77777777" w:rsidR="00EA6BAC" w:rsidRDefault="00000000">
      <w:r>
        <w:t>C) O2</w:t>
      </w:r>
    </w:p>
    <w:p w14:paraId="4551DDC3" w14:textId="77777777" w:rsidR="00EA6BAC" w:rsidRDefault="00000000">
      <w:r>
        <w:t>D) NaCl</w:t>
      </w:r>
    </w:p>
    <w:p w14:paraId="70B55395" w14:textId="77777777" w:rsidR="00EA6BAC" w:rsidRDefault="00000000">
      <w:r>
        <w:t>Answer: A</w:t>
      </w:r>
    </w:p>
    <w:p w14:paraId="26190F41" w14:textId="77777777" w:rsidR="00EA6BAC" w:rsidRDefault="00EA6BAC"/>
    <w:sectPr w:rsidR="00EA6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613179">
    <w:abstractNumId w:val="8"/>
  </w:num>
  <w:num w:numId="2" w16cid:durableId="1728841960">
    <w:abstractNumId w:val="6"/>
  </w:num>
  <w:num w:numId="3" w16cid:durableId="2140538011">
    <w:abstractNumId w:val="5"/>
  </w:num>
  <w:num w:numId="4" w16cid:durableId="365839502">
    <w:abstractNumId w:val="4"/>
  </w:num>
  <w:num w:numId="5" w16cid:durableId="572472957">
    <w:abstractNumId w:val="7"/>
  </w:num>
  <w:num w:numId="6" w16cid:durableId="325980553">
    <w:abstractNumId w:val="3"/>
  </w:num>
  <w:num w:numId="7" w16cid:durableId="890924973">
    <w:abstractNumId w:val="2"/>
  </w:num>
  <w:num w:numId="8" w16cid:durableId="524055716">
    <w:abstractNumId w:val="1"/>
  </w:num>
  <w:num w:numId="9" w16cid:durableId="89666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D42"/>
    <w:rsid w:val="008541D1"/>
    <w:rsid w:val="00AA1D8D"/>
    <w:rsid w:val="00B47730"/>
    <w:rsid w:val="00CB0664"/>
    <w:rsid w:val="00D70CAA"/>
    <w:rsid w:val="00EA6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355C8"/>
  <w14:defaultImageDpi w14:val="300"/>
  <w15:docId w15:val="{42E3F743-ADE2-B440-85A6-13F6C259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JAIN</cp:lastModifiedBy>
  <cp:revision>3</cp:revision>
  <dcterms:created xsi:type="dcterms:W3CDTF">2013-12-23T23:15:00Z</dcterms:created>
  <dcterms:modified xsi:type="dcterms:W3CDTF">2025-04-25T05:15:00Z</dcterms:modified>
  <cp:category/>
</cp:coreProperties>
</file>